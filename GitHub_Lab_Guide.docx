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1C" w:rsidRDefault="00553AD8">
      <w:pPr>
        <w:pStyle w:val="Title"/>
      </w:pPr>
      <w:r>
        <w:t>Lab Manual: Getting Started with Git and GitHub</w:t>
      </w:r>
    </w:p>
    <w:p w:rsidR="00BE411C" w:rsidRDefault="00553AD8">
      <w:pPr>
        <w:pStyle w:val="Heading1"/>
      </w:pPr>
      <w:r>
        <w:t>Step 1: Create a GitHub Account</w:t>
      </w:r>
    </w:p>
    <w:p w:rsidR="00BE411C" w:rsidRDefault="00553AD8">
      <w:r>
        <w:t>1. Visit https://github.com</w:t>
      </w:r>
      <w:r>
        <w:br/>
        <w:t>2. Click on 'Sign up' and follow the instructions.</w:t>
      </w:r>
      <w:r>
        <w:br/>
        <w:t>3. Choose a username, provide your email, and set a password.</w:t>
      </w:r>
      <w:r>
        <w:br/>
        <w:t>4. Verify your email address and finish the account setup.</w:t>
      </w:r>
    </w:p>
    <w:p w:rsidR="00553AD8" w:rsidRDefault="00553AD8">
      <w:pPr>
        <w:pStyle w:val="Heading1"/>
      </w:pPr>
      <w:r>
        <w:rPr>
          <w:noProof/>
        </w:rPr>
        <w:drawing>
          <wp:inline distT="0" distB="0" distL="0" distR="0" wp14:anchorId="7694ECE7" wp14:editId="4A51443E">
            <wp:extent cx="5486400" cy="1684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1C" w:rsidRDefault="00553AD8">
      <w:pPr>
        <w:pStyle w:val="Heading1"/>
      </w:pPr>
      <w:r>
        <w:t xml:space="preserve">Step 2: Install </w:t>
      </w:r>
      <w:proofErr w:type="spellStart"/>
      <w:r>
        <w:t>Git</w:t>
      </w:r>
      <w:proofErr w:type="spellEnd"/>
    </w:p>
    <w:p w:rsidR="00BE411C" w:rsidRDefault="00553AD8">
      <w:r>
        <w:t>1. Go to https://git-scm.com/downloads</w:t>
      </w:r>
      <w:r>
        <w:br/>
        <w:t>2. Download the Git installer for your operating system (Windows, macOS, or Linux).</w:t>
      </w:r>
      <w:r>
        <w:br/>
        <w:t>3. Run the installer and use default settings.</w:t>
      </w:r>
      <w:r>
        <w:br/>
        <w:t>4. After installation, open terminal/command prompt and type:</w:t>
      </w:r>
      <w:r>
        <w:br/>
        <w:t xml:space="preserve">   git --version</w:t>
      </w:r>
      <w:r>
        <w:br/>
        <w:t xml:space="preserve">   This should display the installed Git version.</w:t>
      </w:r>
    </w:p>
    <w:p w:rsidR="00BE411C" w:rsidRDefault="00553AD8">
      <w:pPr>
        <w:pStyle w:val="Heading1"/>
      </w:pPr>
      <w:r>
        <w:t>Step 3: Configure Git</w:t>
      </w:r>
    </w:p>
    <w:p w:rsidR="00BE411C" w:rsidRDefault="00553AD8">
      <w:r>
        <w:t>1. Set your Git username and email using the following commands:</w:t>
      </w:r>
      <w:r>
        <w:br/>
        <w:t xml:space="preserve">   git config --global user.name "Your Name"</w:t>
      </w:r>
      <w:r>
        <w:br/>
        <w:t xml:space="preserve">   git config --global user.email "your_email@example.com"</w:t>
      </w:r>
    </w:p>
    <w:p w:rsidR="00BE411C" w:rsidRDefault="00553AD8">
      <w:pPr>
        <w:pStyle w:val="Heading1"/>
      </w:pPr>
      <w:r>
        <w:t>Step 4: Create a Repository on GitHub</w:t>
      </w:r>
    </w:p>
    <w:p w:rsidR="00BE411C" w:rsidRDefault="00553AD8">
      <w:r>
        <w:t>1. Login to your GitHub account.</w:t>
      </w:r>
      <w:r>
        <w:br/>
        <w:t>2. Click the '+' icon in the top-right corner and select 'New repository'.</w:t>
      </w:r>
      <w:r>
        <w:br/>
      </w:r>
      <w:r>
        <w:lastRenderedPageBreak/>
        <w:t>3. Give your repository a name (e.g., lab-git-demo).</w:t>
      </w:r>
      <w:r>
        <w:br/>
        <w:t>4. Set it as Public or Private and click 'Create repository'.</w:t>
      </w:r>
    </w:p>
    <w:p w:rsidR="00553AD8" w:rsidRDefault="00553AD8">
      <w:pPr>
        <w:pStyle w:val="Heading1"/>
      </w:pPr>
      <w:r>
        <w:rPr>
          <w:noProof/>
        </w:rPr>
        <w:drawing>
          <wp:inline distT="0" distB="0" distL="0" distR="0" wp14:anchorId="3EF424E4" wp14:editId="37380377">
            <wp:extent cx="5486400" cy="49336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1C" w:rsidRDefault="00553AD8">
      <w:pPr>
        <w:pStyle w:val="Heading1"/>
      </w:pPr>
      <w:r>
        <w:t>Step 5: Clone Repository Locally</w:t>
      </w:r>
    </w:p>
    <w:p w:rsidR="00BE411C" w:rsidRDefault="00553AD8">
      <w:r>
        <w:t>1. Copy the repository's URL from GitHub (e.g., https://github.com/user/lab-git-demo.git).</w:t>
      </w:r>
      <w:r>
        <w:br/>
        <w:t>2. Open terminal or command prompt and type:</w:t>
      </w:r>
      <w:r>
        <w:br/>
        <w:t xml:space="preserve">   git clone &lt;repository-URL&gt;</w:t>
      </w:r>
      <w:r>
        <w:br/>
        <w:t>3. Navigate into the cloned folder:</w:t>
      </w:r>
      <w:r>
        <w:br/>
        <w:t xml:space="preserve">   cd lab-git-demo</w:t>
      </w:r>
    </w:p>
    <w:p w:rsidR="00553AD8" w:rsidRDefault="00553AD8">
      <w:pPr>
        <w:pStyle w:val="Heading1"/>
      </w:pPr>
      <w:r>
        <w:rPr>
          <w:noProof/>
        </w:rPr>
        <w:lastRenderedPageBreak/>
        <w:drawing>
          <wp:inline distT="0" distB="0" distL="0" distR="0" wp14:anchorId="6E273806" wp14:editId="719D3490">
            <wp:extent cx="5486400" cy="54055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1C" w:rsidRDefault="00553AD8">
      <w:pPr>
        <w:pStyle w:val="Heading1"/>
      </w:pPr>
      <w:r>
        <w:t>Step 6: Add Files to Repository</w:t>
      </w:r>
    </w:p>
    <w:p w:rsidR="00FA4FF5" w:rsidRDefault="00553AD8" w:rsidP="00FA4FF5">
      <w:pPr>
        <w:pStyle w:val="ListParagraph"/>
        <w:numPr>
          <w:ilvl w:val="0"/>
          <w:numId w:val="10"/>
        </w:numPr>
      </w:pPr>
      <w:r>
        <w:t>Create a new file (e.g., hello.txt) inside the folder.</w:t>
      </w:r>
    </w:p>
    <w:p w:rsidR="009655F7" w:rsidRDefault="009655F7" w:rsidP="009655F7">
      <w:pPr>
        <w:pStyle w:val="ListParagraph"/>
        <w:ind w:firstLine="720"/>
      </w:pPr>
      <w:proofErr w:type="gramStart"/>
      <w:r>
        <w:t>echo</w:t>
      </w:r>
      <w:proofErr w:type="gramEnd"/>
      <w:r>
        <w:t>. &gt;hello.tx</w:t>
      </w:r>
      <w:r w:rsidR="00361D9F">
        <w:t>t</w:t>
      </w:r>
    </w:p>
    <w:p w:rsidR="00361D9F" w:rsidRDefault="00361D9F" w:rsidP="009655F7">
      <w:pPr>
        <w:pStyle w:val="ListParagraph"/>
        <w:ind w:firstLine="720"/>
      </w:pPr>
      <w:proofErr w:type="gramStart"/>
      <w:r w:rsidRPr="00361D9F">
        <w:t>echo</w:t>
      </w:r>
      <w:proofErr w:type="gramEnd"/>
      <w:r w:rsidRPr="00361D9F">
        <w:t xml:space="preserve"> $(date) Hi. &gt;&gt; hello.txt</w:t>
      </w:r>
    </w:p>
    <w:p w:rsidR="00361D9F" w:rsidRDefault="00361D9F" w:rsidP="009655F7">
      <w:pPr>
        <w:pStyle w:val="ListParagraph"/>
        <w:ind w:firstLine="720"/>
      </w:pPr>
      <w:proofErr w:type="gramStart"/>
      <w:r w:rsidRPr="00361D9F">
        <w:t>type</w:t>
      </w:r>
      <w:proofErr w:type="gramEnd"/>
      <w:r>
        <w:t xml:space="preserve"> hello.txt</w:t>
      </w:r>
    </w:p>
    <w:p w:rsidR="00BE411C" w:rsidRDefault="00553AD8" w:rsidP="009655F7">
      <w:r>
        <w:t>2. Add it to staging:</w:t>
      </w:r>
      <w:r>
        <w:br/>
        <w:t xml:space="preserve">   git add hello.txt</w:t>
      </w:r>
      <w:r>
        <w:br/>
        <w:t xml:space="preserve">   or add all files:</w:t>
      </w:r>
      <w:r>
        <w:br/>
        <w:t xml:space="preserve">   git </w:t>
      </w:r>
      <w:proofErr w:type="gramStart"/>
      <w:r>
        <w:t>add .</w:t>
      </w:r>
      <w:proofErr w:type="gramEnd"/>
    </w:p>
    <w:p w:rsidR="00BE411C" w:rsidRDefault="00553AD8">
      <w:pPr>
        <w:pStyle w:val="Heading1"/>
      </w:pPr>
      <w:r>
        <w:lastRenderedPageBreak/>
        <w:t>Step 7: Commit Changes</w:t>
      </w:r>
    </w:p>
    <w:p w:rsidR="00BE411C" w:rsidRDefault="00553AD8">
      <w:r>
        <w:t>1. Save your changes in a commit with a message:</w:t>
      </w:r>
      <w:r>
        <w:br/>
        <w:t xml:space="preserve">   git commit -m "Added hello.txt"</w:t>
      </w:r>
    </w:p>
    <w:p w:rsidR="00BE411C" w:rsidRDefault="00553AD8">
      <w:pPr>
        <w:pStyle w:val="Heading1"/>
      </w:pPr>
      <w:r>
        <w:t>Step 8: Push Changes to GitHub</w:t>
      </w:r>
    </w:p>
    <w:p w:rsidR="00BE411C" w:rsidRDefault="00553AD8">
      <w:r>
        <w:t>1. Push your local commits to GitHub:</w:t>
      </w:r>
      <w:r>
        <w:br/>
        <w:t xml:space="preserve">   git push origin main</w:t>
      </w:r>
      <w:r>
        <w:br/>
        <w:t>2. Login using your GitHub credentials or Personal Access Token (PAT) if prompted.</w:t>
      </w:r>
    </w:p>
    <w:p w:rsidR="00BE411C" w:rsidRDefault="00553AD8">
      <w:pPr>
        <w:pStyle w:val="Heading1"/>
      </w:pPr>
      <w:r>
        <w:t>Step 9: Verify Changes on GitHub</w:t>
      </w:r>
    </w:p>
    <w:p w:rsidR="00BE411C" w:rsidRDefault="00553AD8">
      <w:r>
        <w:t>1. Visit your GitHub repository page.</w:t>
      </w:r>
      <w:r>
        <w:br/>
        <w:t>2. You should see the newly added file and commit message there.</w:t>
      </w:r>
    </w:p>
    <w:p w:rsidR="00BE411C" w:rsidRPr="00010C4B" w:rsidRDefault="0036338D" w:rsidP="007878B9">
      <w:pPr>
        <w:rPr>
          <w:b/>
        </w:rPr>
      </w:pPr>
      <w:r>
        <w:br/>
      </w:r>
      <w:r w:rsidR="00553AD8" w:rsidRPr="00010C4B">
        <w:rPr>
          <w:b/>
        </w:rPr>
        <w:t xml:space="preserve">Congratulations! You’ve successfully completed your </w:t>
      </w:r>
      <w:proofErr w:type="spellStart"/>
      <w:r w:rsidR="00553AD8" w:rsidRPr="00010C4B">
        <w:rPr>
          <w:b/>
        </w:rPr>
        <w:t>Git</w:t>
      </w:r>
      <w:proofErr w:type="spellEnd"/>
      <w:r w:rsidR="00553AD8" w:rsidRPr="00010C4B">
        <w:rPr>
          <w:b/>
        </w:rPr>
        <w:t xml:space="preserve"> and </w:t>
      </w:r>
      <w:proofErr w:type="spellStart"/>
      <w:r w:rsidR="00553AD8" w:rsidRPr="00010C4B">
        <w:rPr>
          <w:b/>
        </w:rPr>
        <w:t>GitHub</w:t>
      </w:r>
      <w:proofErr w:type="spellEnd"/>
      <w:r w:rsidR="00553AD8" w:rsidRPr="00010C4B">
        <w:rPr>
          <w:b/>
        </w:rPr>
        <w:t xml:space="preserve"> setup lab.</w:t>
      </w:r>
    </w:p>
    <w:p w:rsidR="007878B9" w:rsidRDefault="007878B9" w:rsidP="007878B9"/>
    <w:p w:rsidR="007878B9" w:rsidRPr="00010C4B" w:rsidRDefault="007878B9" w:rsidP="00010C4B">
      <w:pPr>
        <w:pStyle w:val="Heading2"/>
        <w:rPr>
          <w:sz w:val="28"/>
        </w:rPr>
      </w:pPr>
      <w:r w:rsidRPr="00010C4B">
        <w:rPr>
          <w:sz w:val="28"/>
        </w:rPr>
        <w:t xml:space="preserve">Lab </w:t>
      </w:r>
      <w:proofErr w:type="gramStart"/>
      <w:r w:rsidRPr="00010C4B">
        <w:rPr>
          <w:sz w:val="28"/>
        </w:rPr>
        <w:t>Task  Make</w:t>
      </w:r>
      <w:proofErr w:type="gramEnd"/>
      <w:r w:rsidRPr="00010C4B">
        <w:rPr>
          <w:sz w:val="28"/>
        </w:rPr>
        <w:t xml:space="preserve"> and Track Edits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r>
        <w:t>Modify a file, commit the change, and push again.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r>
        <w:t>Steps: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r>
        <w:t>Add more lines to hello.txt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r>
        <w:t>Run: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add hello.txt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commit -m "Updated about_me.txt"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push origin main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r>
        <w:t xml:space="preserve">Lab Task </w:t>
      </w:r>
      <w:proofErr w:type="spellStart"/>
      <w:r>
        <w:t>Git</w:t>
      </w:r>
      <w:proofErr w:type="spellEnd"/>
      <w:r>
        <w:t xml:space="preserve"> Log Exploration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r>
        <w:t>View and understand the commit history.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r>
        <w:t>Steps:</w:t>
      </w:r>
    </w:p>
    <w:p w:rsidR="007878B9" w:rsidRDefault="007878B9" w:rsidP="00010C4B">
      <w:pPr>
        <w:pStyle w:val="ListParagraph"/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7878B9" w:rsidRDefault="007878B9" w:rsidP="00010C4B">
      <w:pPr>
        <w:pStyle w:val="Heading2"/>
      </w:pPr>
      <w:r>
        <w:rPr>
          <w:rStyle w:val="Strong"/>
          <w:b/>
          <w:bCs/>
        </w:rPr>
        <w:t>Create and Switch to a New Branch</w:t>
      </w:r>
    </w:p>
    <w:p w:rsidR="007878B9" w:rsidRDefault="007878B9" w:rsidP="00D27117">
      <w:pPr>
        <w:pStyle w:val="NormalWeb"/>
        <w:spacing w:before="0" w:beforeAutospacing="0"/>
      </w:pPr>
      <w:bookmarkStart w:id="0" w:name="_GoBack"/>
      <w:r>
        <w:rPr>
          <w:rStyle w:val="Strong"/>
        </w:rPr>
        <w:t>Objective</w:t>
      </w:r>
      <w:r>
        <w:t>: Learn how to work in isolated development branches.</w:t>
      </w:r>
    </w:p>
    <w:p w:rsidR="007878B9" w:rsidRDefault="007878B9" w:rsidP="00D27117">
      <w:pPr>
        <w:pStyle w:val="NormalWeb"/>
        <w:spacing w:before="0" w:beforeAutospacing="0"/>
      </w:pPr>
      <w:r>
        <w:rPr>
          <w:rStyle w:val="Strong"/>
        </w:rPr>
        <w:t>Steps</w:t>
      </w:r>
      <w:r>
        <w:t>:</w:t>
      </w:r>
    </w:p>
    <w:p w:rsidR="007878B9" w:rsidRPr="007B2FD3" w:rsidRDefault="007878B9" w:rsidP="00D27117">
      <w:pPr>
        <w:pStyle w:val="HTMLPreformatted"/>
        <w:rPr>
          <w:rStyle w:val="HTMLCode"/>
          <w:rFonts w:asciiTheme="majorHAnsi" w:eastAsiaTheme="majorEastAsia" w:hAnsiTheme="majorHAnsi" w:cstheme="majorHAnsi"/>
          <w:sz w:val="24"/>
        </w:rPr>
      </w:pPr>
      <w:proofErr w:type="spellStart"/>
      <w:proofErr w:type="gramStart"/>
      <w:r w:rsidRPr="007B2FD3">
        <w:rPr>
          <w:rStyle w:val="HTMLCode"/>
          <w:rFonts w:asciiTheme="majorHAnsi" w:eastAsiaTheme="majorEastAsia" w:hAnsiTheme="majorHAnsi" w:cstheme="majorHAnsi"/>
          <w:sz w:val="24"/>
        </w:rPr>
        <w:t>git</w:t>
      </w:r>
      <w:proofErr w:type="spellEnd"/>
      <w:proofErr w:type="gramEnd"/>
      <w:r w:rsidRPr="007B2FD3">
        <w:rPr>
          <w:rStyle w:val="HTMLCode"/>
          <w:rFonts w:asciiTheme="majorHAnsi" w:eastAsiaTheme="majorEastAsia" w:hAnsiTheme="majorHAnsi" w:cstheme="majorHAnsi"/>
          <w:sz w:val="24"/>
        </w:rPr>
        <w:t xml:space="preserve"> checkout </w:t>
      </w:r>
      <w:bookmarkEnd w:id="0"/>
      <w:r w:rsidRPr="007B2FD3">
        <w:rPr>
          <w:rStyle w:val="HTMLCode"/>
          <w:rFonts w:asciiTheme="majorHAnsi" w:eastAsiaTheme="majorEastAsia" w:hAnsiTheme="majorHAnsi" w:cstheme="majorHAnsi"/>
          <w:sz w:val="24"/>
        </w:rPr>
        <w:t>-b feature/login-page</w:t>
      </w:r>
    </w:p>
    <w:p w:rsidR="007878B9" w:rsidRDefault="007878B9" w:rsidP="007878B9">
      <w:pPr>
        <w:pStyle w:val="NormalWeb"/>
        <w:numPr>
          <w:ilvl w:val="0"/>
          <w:numId w:val="11"/>
        </w:numPr>
      </w:pPr>
      <w:r>
        <w:t>Add a new file or modify existing one</w:t>
      </w:r>
    </w:p>
    <w:p w:rsidR="007878B9" w:rsidRDefault="007878B9" w:rsidP="007878B9">
      <w:pPr>
        <w:pStyle w:val="NormalWeb"/>
        <w:numPr>
          <w:ilvl w:val="0"/>
          <w:numId w:val="11"/>
        </w:numPr>
      </w:pPr>
      <w:r>
        <w:t>Commit changes</w:t>
      </w:r>
    </w:p>
    <w:p w:rsidR="007878B9" w:rsidRPr="007B2FD3" w:rsidRDefault="007878B9" w:rsidP="007878B9">
      <w:pPr>
        <w:pStyle w:val="HTMLPreformatted"/>
        <w:rPr>
          <w:rStyle w:val="HTMLCode"/>
          <w:rFonts w:asciiTheme="majorHAnsi" w:eastAsiaTheme="majorEastAsia" w:hAnsiTheme="majorHAnsi" w:cstheme="majorHAnsi"/>
          <w:sz w:val="24"/>
        </w:rPr>
      </w:pPr>
      <w:proofErr w:type="spellStart"/>
      <w:proofErr w:type="gramStart"/>
      <w:r w:rsidRPr="007B2FD3">
        <w:rPr>
          <w:rStyle w:val="HTMLCode"/>
          <w:rFonts w:asciiTheme="majorHAnsi" w:eastAsiaTheme="majorEastAsia" w:hAnsiTheme="majorHAnsi" w:cstheme="majorHAnsi"/>
          <w:sz w:val="24"/>
        </w:rPr>
        <w:t>git</w:t>
      </w:r>
      <w:proofErr w:type="spellEnd"/>
      <w:proofErr w:type="gramEnd"/>
      <w:r w:rsidRPr="007B2FD3">
        <w:rPr>
          <w:rStyle w:val="HTMLCode"/>
          <w:rFonts w:asciiTheme="majorHAnsi" w:eastAsiaTheme="majorEastAsia" w:hAnsiTheme="majorHAnsi" w:cstheme="majorHAnsi"/>
          <w:sz w:val="24"/>
        </w:rPr>
        <w:t xml:space="preserve"> add .</w:t>
      </w:r>
    </w:p>
    <w:p w:rsidR="007878B9" w:rsidRPr="00D27117" w:rsidRDefault="007878B9" w:rsidP="00D27117">
      <w:pPr>
        <w:pStyle w:val="HTMLPreformatted"/>
        <w:rPr>
          <w:rFonts w:asciiTheme="majorHAnsi" w:eastAsiaTheme="majorEastAsia" w:hAnsiTheme="majorHAnsi" w:cstheme="majorHAnsi"/>
          <w:sz w:val="24"/>
        </w:rPr>
      </w:pPr>
      <w:proofErr w:type="spellStart"/>
      <w:proofErr w:type="gramStart"/>
      <w:r w:rsidRPr="007B2FD3">
        <w:rPr>
          <w:rStyle w:val="HTMLCode"/>
          <w:rFonts w:asciiTheme="majorHAnsi" w:eastAsiaTheme="majorEastAsia" w:hAnsiTheme="majorHAnsi" w:cstheme="majorHAnsi"/>
          <w:sz w:val="24"/>
        </w:rPr>
        <w:lastRenderedPageBreak/>
        <w:t>git</w:t>
      </w:r>
      <w:proofErr w:type="spellEnd"/>
      <w:proofErr w:type="gramEnd"/>
      <w:r w:rsidRPr="007B2FD3">
        <w:rPr>
          <w:rStyle w:val="HTMLCode"/>
          <w:rFonts w:asciiTheme="majorHAnsi" w:eastAsiaTheme="majorEastAsia" w:hAnsiTheme="majorHAnsi" w:cstheme="majorHAnsi"/>
          <w:sz w:val="24"/>
        </w:rPr>
        <w:t xml:space="preserve"> commit -m </w:t>
      </w:r>
      <w:r w:rsidRPr="007B2FD3">
        <w:rPr>
          <w:rStyle w:val="hljs-string"/>
          <w:rFonts w:asciiTheme="majorHAnsi" w:eastAsiaTheme="majorEastAsia" w:hAnsiTheme="majorHAnsi" w:cstheme="majorHAnsi"/>
          <w:sz w:val="24"/>
        </w:rPr>
        <w:t>"Added login page feature"</w:t>
      </w:r>
    </w:p>
    <w:p w:rsidR="007878B9" w:rsidRPr="00D27117" w:rsidRDefault="007878B9" w:rsidP="007878B9">
      <w:pPr>
        <w:pStyle w:val="Heading3"/>
        <w:rPr>
          <w:sz w:val="24"/>
        </w:rPr>
      </w:pPr>
      <w:r>
        <w:t xml:space="preserve"> </w:t>
      </w:r>
      <w:r w:rsidR="00010C4B" w:rsidRPr="00D27117">
        <w:rPr>
          <w:rStyle w:val="Strong"/>
          <w:b/>
          <w:bCs/>
          <w:sz w:val="24"/>
        </w:rPr>
        <w:t xml:space="preserve">Lab </w:t>
      </w:r>
      <w:proofErr w:type="gramStart"/>
      <w:r w:rsidR="00010C4B" w:rsidRPr="00D27117">
        <w:rPr>
          <w:rStyle w:val="Strong"/>
          <w:b/>
          <w:bCs/>
          <w:sz w:val="24"/>
        </w:rPr>
        <w:t xml:space="preserve">Task </w:t>
      </w:r>
      <w:r w:rsidRPr="00D27117">
        <w:rPr>
          <w:rStyle w:val="Strong"/>
          <w:b/>
          <w:bCs/>
          <w:sz w:val="24"/>
        </w:rPr>
        <w:t>:</w:t>
      </w:r>
      <w:proofErr w:type="gramEnd"/>
      <w:r w:rsidRPr="00D27117">
        <w:rPr>
          <w:rStyle w:val="Strong"/>
          <w:b/>
          <w:bCs/>
          <w:sz w:val="24"/>
        </w:rPr>
        <w:t xml:space="preserve"> Merge a Branch into Main</w:t>
      </w:r>
    </w:p>
    <w:p w:rsidR="007878B9" w:rsidRDefault="007878B9" w:rsidP="007878B9">
      <w:pPr>
        <w:pStyle w:val="NormalWeb"/>
      </w:pPr>
      <w:r>
        <w:rPr>
          <w:rStyle w:val="Strong"/>
        </w:rPr>
        <w:t>Objective</w:t>
      </w:r>
      <w:r>
        <w:t>: Merge changes from the feature branch into the main branch.</w:t>
      </w:r>
    </w:p>
    <w:p w:rsidR="007878B9" w:rsidRDefault="007878B9" w:rsidP="007878B9">
      <w:pPr>
        <w:pStyle w:val="NormalWeb"/>
      </w:pPr>
      <w:r>
        <w:rPr>
          <w:rStyle w:val="Strong"/>
        </w:rPr>
        <w:t>Steps</w:t>
      </w:r>
      <w:r>
        <w:t>:</w:t>
      </w:r>
    </w:p>
    <w:p w:rsidR="007878B9" w:rsidRPr="007B2FD3" w:rsidRDefault="007878B9" w:rsidP="007878B9">
      <w:pPr>
        <w:pStyle w:val="HTMLPreformatted"/>
        <w:rPr>
          <w:rStyle w:val="HTMLCode"/>
          <w:rFonts w:asciiTheme="majorHAnsi" w:eastAsiaTheme="majorEastAsia" w:hAnsiTheme="majorHAnsi" w:cstheme="majorHAnsi"/>
          <w:sz w:val="24"/>
        </w:rPr>
      </w:pPr>
      <w:proofErr w:type="spellStart"/>
      <w:proofErr w:type="gramStart"/>
      <w:r w:rsidRPr="007B2FD3">
        <w:rPr>
          <w:rStyle w:val="HTMLCode"/>
          <w:rFonts w:asciiTheme="majorHAnsi" w:eastAsiaTheme="majorEastAsia" w:hAnsiTheme="majorHAnsi" w:cstheme="majorHAnsi"/>
          <w:sz w:val="24"/>
        </w:rPr>
        <w:t>git</w:t>
      </w:r>
      <w:proofErr w:type="spellEnd"/>
      <w:proofErr w:type="gramEnd"/>
      <w:r w:rsidRPr="007B2FD3">
        <w:rPr>
          <w:rStyle w:val="HTMLCode"/>
          <w:rFonts w:asciiTheme="majorHAnsi" w:eastAsiaTheme="majorEastAsia" w:hAnsiTheme="majorHAnsi" w:cstheme="majorHAnsi"/>
          <w:sz w:val="24"/>
        </w:rPr>
        <w:t xml:space="preserve"> checkout main</w:t>
      </w:r>
    </w:p>
    <w:p w:rsidR="007878B9" w:rsidRPr="007B2FD3" w:rsidRDefault="007878B9" w:rsidP="007B2FD3">
      <w:pPr>
        <w:pStyle w:val="HTMLPreformatted"/>
        <w:rPr>
          <w:rFonts w:asciiTheme="majorHAnsi" w:eastAsiaTheme="majorEastAsia" w:hAnsiTheme="majorHAnsi" w:cstheme="majorHAnsi"/>
          <w:sz w:val="24"/>
        </w:rPr>
      </w:pPr>
      <w:proofErr w:type="spellStart"/>
      <w:proofErr w:type="gramStart"/>
      <w:r w:rsidRPr="007B2FD3">
        <w:rPr>
          <w:rStyle w:val="HTMLCode"/>
          <w:rFonts w:asciiTheme="majorHAnsi" w:eastAsiaTheme="majorEastAsia" w:hAnsiTheme="majorHAnsi" w:cstheme="majorHAnsi"/>
          <w:sz w:val="24"/>
        </w:rPr>
        <w:t>git</w:t>
      </w:r>
      <w:proofErr w:type="spellEnd"/>
      <w:proofErr w:type="gramEnd"/>
      <w:r w:rsidRPr="007B2FD3">
        <w:rPr>
          <w:rStyle w:val="HTMLCode"/>
          <w:rFonts w:asciiTheme="majorHAnsi" w:eastAsiaTheme="majorEastAsia" w:hAnsiTheme="majorHAnsi" w:cstheme="majorHAnsi"/>
          <w:sz w:val="24"/>
        </w:rPr>
        <w:t xml:space="preserve"> merge feature/login-page</w:t>
      </w:r>
    </w:p>
    <w:p w:rsidR="007878B9" w:rsidRPr="007B2FD3" w:rsidRDefault="007878B9" w:rsidP="007878B9">
      <w:pPr>
        <w:pStyle w:val="Heading3"/>
        <w:rPr>
          <w:sz w:val="28"/>
        </w:rPr>
      </w:pPr>
      <w:r>
        <w:t xml:space="preserve"> </w:t>
      </w:r>
      <w:r w:rsidR="00010C4B" w:rsidRPr="007B2FD3">
        <w:rPr>
          <w:rStyle w:val="Strong"/>
          <w:b/>
          <w:bCs/>
          <w:sz w:val="28"/>
        </w:rPr>
        <w:t xml:space="preserve">Lab </w:t>
      </w:r>
      <w:proofErr w:type="gramStart"/>
      <w:r w:rsidR="00010C4B" w:rsidRPr="007B2FD3">
        <w:rPr>
          <w:rStyle w:val="Strong"/>
          <w:b/>
          <w:bCs/>
          <w:sz w:val="28"/>
        </w:rPr>
        <w:t xml:space="preserve">Task </w:t>
      </w:r>
      <w:r w:rsidRPr="007B2FD3">
        <w:rPr>
          <w:rStyle w:val="Strong"/>
          <w:b/>
          <w:bCs/>
          <w:sz w:val="28"/>
        </w:rPr>
        <w:t>:</w:t>
      </w:r>
      <w:proofErr w:type="gramEnd"/>
      <w:r w:rsidRPr="007B2FD3">
        <w:rPr>
          <w:rStyle w:val="Strong"/>
          <w:b/>
          <w:bCs/>
          <w:sz w:val="28"/>
        </w:rPr>
        <w:t xml:space="preserve"> Resolve a Merge Conflict</w:t>
      </w:r>
    </w:p>
    <w:p w:rsidR="007878B9" w:rsidRDefault="007878B9" w:rsidP="007878B9">
      <w:pPr>
        <w:pStyle w:val="NormalWeb"/>
      </w:pPr>
      <w:r>
        <w:rPr>
          <w:rStyle w:val="Strong"/>
        </w:rPr>
        <w:t>Objective</w:t>
      </w:r>
      <w:r>
        <w:t>: Experience and resolve a simulated merge conflict.</w:t>
      </w:r>
    </w:p>
    <w:p w:rsidR="007878B9" w:rsidRDefault="007878B9" w:rsidP="007878B9">
      <w:pPr>
        <w:pStyle w:val="NormalWeb"/>
      </w:pPr>
      <w:r>
        <w:rPr>
          <w:rStyle w:val="Strong"/>
        </w:rPr>
        <w:t>Instructions</w:t>
      </w:r>
      <w:r>
        <w:t>:</w:t>
      </w:r>
    </w:p>
    <w:p w:rsidR="007878B9" w:rsidRDefault="007878B9" w:rsidP="007878B9">
      <w:pPr>
        <w:pStyle w:val="NormalWeb"/>
        <w:numPr>
          <w:ilvl w:val="0"/>
          <w:numId w:val="12"/>
        </w:numPr>
      </w:pPr>
      <w:r>
        <w:t>Modify the same line in a file on two different branches</w:t>
      </w:r>
    </w:p>
    <w:p w:rsidR="007878B9" w:rsidRDefault="007878B9" w:rsidP="007878B9">
      <w:pPr>
        <w:pStyle w:val="NormalWeb"/>
        <w:numPr>
          <w:ilvl w:val="0"/>
          <w:numId w:val="12"/>
        </w:numPr>
      </w:pPr>
      <w:r>
        <w:t>Merge branches and resolve conflict manually</w:t>
      </w:r>
    </w:p>
    <w:p w:rsidR="007878B9" w:rsidRDefault="007878B9" w:rsidP="007878B9">
      <w:pPr>
        <w:pStyle w:val="NormalWeb"/>
        <w:numPr>
          <w:ilvl w:val="0"/>
          <w:numId w:val="12"/>
        </w:numPr>
      </w:pPr>
      <w:r>
        <w:t>Commit the resolved version</w:t>
      </w:r>
    </w:p>
    <w:p w:rsidR="007878B9" w:rsidRPr="00010C4B" w:rsidRDefault="007878B9" w:rsidP="007878B9">
      <w:pPr>
        <w:rPr>
          <w:b/>
          <w:sz w:val="28"/>
        </w:rPr>
      </w:pPr>
      <w:r w:rsidRPr="00010C4B">
        <w:rPr>
          <w:b/>
          <w:sz w:val="28"/>
        </w:rPr>
        <w:t>Step 1: Create two branches from main</w:t>
      </w:r>
    </w:p>
    <w:p w:rsidR="007878B9" w:rsidRDefault="007878B9" w:rsidP="00010C4B">
      <w:pPr>
        <w:pStyle w:val="ListParagraph"/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checkout main</w:t>
      </w:r>
    </w:p>
    <w:p w:rsidR="007878B9" w:rsidRDefault="007878B9" w:rsidP="00010C4B">
      <w:pPr>
        <w:pStyle w:val="ListParagraph"/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checkout -b branch1</w:t>
      </w:r>
    </w:p>
    <w:p w:rsidR="007878B9" w:rsidRDefault="007878B9" w:rsidP="00010C4B">
      <w:pPr>
        <w:pStyle w:val="ListParagraph"/>
        <w:numPr>
          <w:ilvl w:val="0"/>
          <w:numId w:val="22"/>
        </w:numPr>
      </w:pPr>
      <w:r>
        <w:t>echo "Line A" &gt; conflict.txt</w:t>
      </w:r>
    </w:p>
    <w:p w:rsidR="007878B9" w:rsidRDefault="007878B9" w:rsidP="00010C4B">
      <w:pPr>
        <w:pStyle w:val="ListParagraph"/>
        <w:numPr>
          <w:ilvl w:val="0"/>
          <w:numId w:val="2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878B9" w:rsidRDefault="007878B9" w:rsidP="00010C4B">
      <w:pPr>
        <w:pStyle w:val="ListParagraph"/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commit -m "Branch1: Added Line A"</w:t>
      </w:r>
    </w:p>
    <w:p w:rsidR="007878B9" w:rsidRDefault="007878B9" w:rsidP="007878B9">
      <w:pPr>
        <w:pStyle w:val="ListParagraph"/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push origin branch1</w:t>
      </w:r>
    </w:p>
    <w:p w:rsidR="007878B9" w:rsidRPr="00010C4B" w:rsidRDefault="007878B9" w:rsidP="007878B9">
      <w:pPr>
        <w:rPr>
          <w:b/>
          <w:sz w:val="28"/>
        </w:rPr>
      </w:pPr>
      <w:r w:rsidRPr="00010C4B">
        <w:rPr>
          <w:b/>
          <w:sz w:val="28"/>
        </w:rPr>
        <w:t>Step 2: Switch to second branch and edit the same line</w:t>
      </w:r>
    </w:p>
    <w:p w:rsidR="007878B9" w:rsidRDefault="007878B9" w:rsidP="00010C4B">
      <w:pPr>
        <w:pStyle w:val="ListParagraph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checkout main</w:t>
      </w:r>
    </w:p>
    <w:p w:rsidR="007878B9" w:rsidRDefault="007878B9" w:rsidP="00010C4B">
      <w:pPr>
        <w:pStyle w:val="ListParagraph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checkout -b branch2</w:t>
      </w:r>
    </w:p>
    <w:p w:rsidR="007878B9" w:rsidRDefault="007878B9" w:rsidP="00010C4B">
      <w:pPr>
        <w:pStyle w:val="ListParagraph"/>
        <w:numPr>
          <w:ilvl w:val="0"/>
          <w:numId w:val="23"/>
        </w:numPr>
      </w:pPr>
      <w:r>
        <w:t>echo "Line B" &gt; conflict.txt</w:t>
      </w:r>
    </w:p>
    <w:p w:rsidR="007878B9" w:rsidRDefault="007878B9" w:rsidP="00010C4B">
      <w:pPr>
        <w:pStyle w:val="ListParagraph"/>
        <w:numPr>
          <w:ilvl w:val="0"/>
          <w:numId w:val="2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878B9" w:rsidRDefault="007878B9" w:rsidP="00010C4B">
      <w:pPr>
        <w:pStyle w:val="ListParagraph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commit -m "Branch2: Added Line B"</w:t>
      </w:r>
    </w:p>
    <w:p w:rsidR="007878B9" w:rsidRDefault="007878B9" w:rsidP="00010C4B">
      <w:pPr>
        <w:pStyle w:val="ListParagraph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push origin branch2</w:t>
      </w:r>
    </w:p>
    <w:p w:rsidR="007878B9" w:rsidRPr="00010C4B" w:rsidRDefault="007878B9" w:rsidP="007878B9">
      <w:pPr>
        <w:rPr>
          <w:b/>
          <w:sz w:val="24"/>
        </w:rPr>
      </w:pPr>
      <w:r w:rsidRPr="00010C4B">
        <w:rPr>
          <w:rFonts w:hint="eastAsia"/>
          <w:b/>
          <w:sz w:val="24"/>
        </w:rPr>
        <w:t xml:space="preserve">Step 3: Attempt to merge </w:t>
      </w:r>
      <w:r w:rsidRPr="00010C4B">
        <w:rPr>
          <w:rFonts w:hint="eastAsia"/>
          <w:b/>
          <w:sz w:val="24"/>
        </w:rPr>
        <w:t>→</w:t>
      </w:r>
      <w:r w:rsidRPr="00010C4B">
        <w:rPr>
          <w:rFonts w:hint="eastAsia"/>
          <w:b/>
          <w:sz w:val="24"/>
        </w:rPr>
        <w:t xml:space="preserve"> will trigger conflict</w:t>
      </w:r>
    </w:p>
    <w:p w:rsidR="007878B9" w:rsidRDefault="007878B9" w:rsidP="00010C4B">
      <w:pPr>
        <w:pStyle w:val="ListParagraph"/>
        <w:numPr>
          <w:ilvl w:val="0"/>
          <w:numId w:val="24"/>
        </w:numPr>
      </w:pPr>
      <w:proofErr w:type="spellStart"/>
      <w:r>
        <w:t>git</w:t>
      </w:r>
      <w:proofErr w:type="spellEnd"/>
      <w:r>
        <w:t xml:space="preserve"> checkout branch1</w:t>
      </w:r>
    </w:p>
    <w:p w:rsidR="00010C4B" w:rsidRDefault="007878B9" w:rsidP="007878B9">
      <w:pPr>
        <w:pStyle w:val="ListParagraph"/>
        <w:numPr>
          <w:ilvl w:val="0"/>
          <w:numId w:val="24"/>
        </w:numPr>
      </w:pPr>
      <w:proofErr w:type="spellStart"/>
      <w:r>
        <w:t>git</w:t>
      </w:r>
      <w:proofErr w:type="spellEnd"/>
      <w:r>
        <w:t xml:space="preserve"> merge branch2</w:t>
      </w:r>
    </w:p>
    <w:p w:rsidR="007878B9" w:rsidRPr="00010C4B" w:rsidRDefault="00010C4B" w:rsidP="00010C4B">
      <w:pPr>
        <w:pStyle w:val="Heading2"/>
        <w:rPr>
          <w:sz w:val="32"/>
        </w:rPr>
      </w:pPr>
      <w:r w:rsidRPr="00010C4B">
        <w:rPr>
          <w:sz w:val="32"/>
        </w:rPr>
        <w:lastRenderedPageBreak/>
        <w:t xml:space="preserve">Lab </w:t>
      </w:r>
      <w:r w:rsidR="00764B93" w:rsidRPr="00010C4B">
        <w:rPr>
          <w:sz w:val="32"/>
        </w:rPr>
        <w:t>Task:</w:t>
      </w:r>
    </w:p>
    <w:p w:rsidR="00764B93" w:rsidRPr="000D2BAF" w:rsidRDefault="00764B93" w:rsidP="000D2BAF">
      <w:pPr>
        <w:pStyle w:val="ListParagraph"/>
        <w:numPr>
          <w:ilvl w:val="0"/>
          <w:numId w:val="20"/>
        </w:numPr>
        <w:rPr>
          <w:sz w:val="28"/>
        </w:rPr>
      </w:pPr>
      <w:r w:rsidRPr="000D2BAF">
        <w:rPr>
          <w:sz w:val="28"/>
        </w:rPr>
        <w:t xml:space="preserve">Create a repository with your Final Year Projects Name </w:t>
      </w:r>
      <w:r w:rsidR="000D2BAF" w:rsidRPr="000D2BAF">
        <w:rPr>
          <w:sz w:val="28"/>
        </w:rPr>
        <w:t xml:space="preserve">add members by </w:t>
      </w:r>
      <w:proofErr w:type="spellStart"/>
      <w:r w:rsidR="000D2BAF" w:rsidRPr="000D2BAF">
        <w:rPr>
          <w:sz w:val="28"/>
        </w:rPr>
        <w:t>assigining</w:t>
      </w:r>
      <w:proofErr w:type="spellEnd"/>
      <w:r w:rsidR="000D2BAF" w:rsidRPr="000D2BAF">
        <w:rPr>
          <w:sz w:val="28"/>
        </w:rPr>
        <w:t xml:space="preserve"> them their branches.</w:t>
      </w:r>
    </w:p>
    <w:p w:rsidR="00764B93" w:rsidRPr="000D2BAF" w:rsidRDefault="00764B93" w:rsidP="000D2BAF">
      <w:pPr>
        <w:pStyle w:val="ListParagraph"/>
        <w:numPr>
          <w:ilvl w:val="0"/>
          <w:numId w:val="20"/>
        </w:numPr>
        <w:rPr>
          <w:sz w:val="28"/>
        </w:rPr>
      </w:pPr>
      <w:r w:rsidRPr="000D2BAF">
        <w:rPr>
          <w:sz w:val="28"/>
        </w:rPr>
        <w:t>Add your FYP Documentation into it.</w:t>
      </w:r>
    </w:p>
    <w:p w:rsidR="00764B93" w:rsidRPr="000D2BAF" w:rsidRDefault="00764B93" w:rsidP="000D2BAF">
      <w:pPr>
        <w:pStyle w:val="ListParagraph"/>
        <w:numPr>
          <w:ilvl w:val="0"/>
          <w:numId w:val="20"/>
        </w:numPr>
        <w:rPr>
          <w:sz w:val="28"/>
        </w:rPr>
      </w:pPr>
      <w:r w:rsidRPr="000D2BAF">
        <w:rPr>
          <w:sz w:val="28"/>
        </w:rPr>
        <w:t xml:space="preserve">Clone that repo on your local machine </w:t>
      </w:r>
    </w:p>
    <w:p w:rsidR="00764B93" w:rsidRPr="000D2BAF" w:rsidRDefault="00764B93" w:rsidP="000D2BAF">
      <w:pPr>
        <w:pStyle w:val="ListParagraph"/>
        <w:numPr>
          <w:ilvl w:val="0"/>
          <w:numId w:val="20"/>
        </w:numPr>
        <w:rPr>
          <w:sz w:val="28"/>
        </w:rPr>
      </w:pPr>
      <w:r w:rsidRPr="000D2BAF">
        <w:rPr>
          <w:sz w:val="28"/>
        </w:rPr>
        <w:t xml:space="preserve">See the files and </w:t>
      </w:r>
      <w:r w:rsidR="000D2BAF" w:rsidRPr="000D2BAF">
        <w:rPr>
          <w:sz w:val="28"/>
        </w:rPr>
        <w:t>update some text in it.</w:t>
      </w:r>
    </w:p>
    <w:p w:rsidR="000D2BAF" w:rsidRPr="000D2BAF" w:rsidRDefault="000D2BAF" w:rsidP="000D2BAF">
      <w:pPr>
        <w:pStyle w:val="ListParagraph"/>
        <w:numPr>
          <w:ilvl w:val="0"/>
          <w:numId w:val="20"/>
        </w:numPr>
        <w:rPr>
          <w:sz w:val="28"/>
        </w:rPr>
      </w:pPr>
      <w:r w:rsidRPr="000D2BAF">
        <w:rPr>
          <w:sz w:val="28"/>
        </w:rPr>
        <w:t>Merge changes to main branch.</w:t>
      </w:r>
    </w:p>
    <w:p w:rsidR="000D2BAF" w:rsidRPr="000D2BAF" w:rsidRDefault="000D2BAF" w:rsidP="000D2BAF">
      <w:pPr>
        <w:pStyle w:val="ListParagraph"/>
        <w:numPr>
          <w:ilvl w:val="0"/>
          <w:numId w:val="20"/>
        </w:numPr>
        <w:rPr>
          <w:sz w:val="28"/>
        </w:rPr>
      </w:pPr>
      <w:r w:rsidRPr="000D2BAF">
        <w:rPr>
          <w:sz w:val="28"/>
        </w:rPr>
        <w:t xml:space="preserve">Commit changes and see the updations on </w:t>
      </w:r>
      <w:proofErr w:type="spellStart"/>
      <w:r w:rsidRPr="000D2BAF">
        <w:rPr>
          <w:sz w:val="28"/>
        </w:rPr>
        <w:t>github</w:t>
      </w:r>
      <w:proofErr w:type="spellEnd"/>
    </w:p>
    <w:p w:rsidR="00F838D9" w:rsidRDefault="00F838D9" w:rsidP="000D2BAF">
      <w:pPr>
        <w:pStyle w:val="Heading3"/>
        <w:spacing w:before="0"/>
        <w:rPr>
          <w:rStyle w:val="Strong"/>
          <w:b/>
          <w:bCs/>
        </w:rPr>
      </w:pPr>
    </w:p>
    <w:p w:rsidR="000D2BAF" w:rsidRDefault="000D2BAF" w:rsidP="000D2BAF">
      <w:pPr>
        <w:pStyle w:val="Heading3"/>
        <w:spacing w:before="0"/>
      </w:pPr>
      <w:r>
        <w:rPr>
          <w:rStyle w:val="Strong"/>
          <w:b/>
          <w:bCs/>
        </w:rPr>
        <w:t>Create a Repository for FYP</w:t>
      </w:r>
    </w:p>
    <w:p w:rsidR="000D2BAF" w:rsidRDefault="000D2BAF" w:rsidP="000D2BAF">
      <w:pPr>
        <w:pStyle w:val="NormalWeb"/>
        <w:spacing w:before="0" w:beforeAutospacing="0"/>
      </w:pPr>
      <w:r>
        <w:rPr>
          <w:rStyle w:val="Strong"/>
        </w:rPr>
        <w:t>Owner (Team Leader)</w:t>
      </w:r>
    </w:p>
    <w:p w:rsidR="000D2BAF" w:rsidRPr="00263EB8" w:rsidRDefault="00263EB8" w:rsidP="000D2BAF">
      <w:pPr>
        <w:pStyle w:val="NormalWeb"/>
        <w:numPr>
          <w:ilvl w:val="0"/>
          <w:numId w:val="15"/>
        </w:numPr>
        <w:spacing w:before="0" w:beforeAutospacing="0"/>
        <w:rPr>
          <w:rFonts w:asciiTheme="majorHAnsi" w:hAnsiTheme="majorHAnsi" w:cstheme="majorHAnsi"/>
          <w:sz w:val="28"/>
        </w:rPr>
      </w:pPr>
      <w:r>
        <w:t xml:space="preserve">Log in to </w:t>
      </w:r>
      <w:proofErr w:type="spellStart"/>
      <w:r>
        <w:t>GitHub</w:t>
      </w:r>
      <w:proofErr w:type="spellEnd"/>
      <w:r>
        <w:t xml:space="preserve"> →</w:t>
      </w:r>
      <w:r w:rsidR="000D2BAF">
        <w:t xml:space="preserve">Click </w:t>
      </w:r>
      <w:r w:rsidR="000D2BAF" w:rsidRPr="00263EB8">
        <w:rPr>
          <w:rStyle w:val="HTMLCode"/>
          <w:rFonts w:asciiTheme="majorHAnsi" w:hAnsiTheme="majorHAnsi" w:cstheme="majorHAnsi"/>
          <w:sz w:val="22"/>
        </w:rPr>
        <w:t>New Repository</w:t>
      </w:r>
    </w:p>
    <w:p w:rsidR="000D2BAF" w:rsidRDefault="000D2BAF" w:rsidP="000D2BAF">
      <w:pPr>
        <w:pStyle w:val="NormalWeb"/>
        <w:numPr>
          <w:ilvl w:val="0"/>
          <w:numId w:val="15"/>
        </w:numPr>
        <w:spacing w:before="0" w:beforeAutospacing="0"/>
      </w:pPr>
      <w:r>
        <w:t xml:space="preserve">Name it something like: </w:t>
      </w:r>
      <w:r w:rsidRPr="00263EB8">
        <w:rPr>
          <w:rStyle w:val="HTMLCode"/>
          <w:rFonts w:asciiTheme="majorHAnsi" w:hAnsiTheme="majorHAnsi" w:cstheme="majorHAnsi"/>
        </w:rPr>
        <w:t>FYP-</w:t>
      </w:r>
      <w:proofErr w:type="spellStart"/>
      <w:r w:rsidRPr="00263EB8">
        <w:rPr>
          <w:rStyle w:val="HTMLCode"/>
          <w:rFonts w:asciiTheme="majorHAnsi" w:hAnsiTheme="majorHAnsi" w:cstheme="majorHAnsi"/>
        </w:rPr>
        <w:t>SmartEnergyMonitor</w:t>
      </w:r>
      <w:proofErr w:type="spellEnd"/>
    </w:p>
    <w:p w:rsidR="000D2BAF" w:rsidRDefault="000D2BAF" w:rsidP="000D2BAF">
      <w:pPr>
        <w:pStyle w:val="NormalWeb"/>
        <w:numPr>
          <w:ilvl w:val="0"/>
          <w:numId w:val="15"/>
        </w:numPr>
        <w:spacing w:before="0" w:beforeAutospacing="0"/>
      </w:pPr>
      <w:r>
        <w:t>(Optional) Add a README file</w:t>
      </w:r>
    </w:p>
    <w:p w:rsidR="000D2BAF" w:rsidRDefault="000D2BAF" w:rsidP="000D2BAF">
      <w:pPr>
        <w:pStyle w:val="NormalWeb"/>
        <w:numPr>
          <w:ilvl w:val="0"/>
          <w:numId w:val="15"/>
        </w:numPr>
        <w:spacing w:before="0" w:beforeAutospacing="0"/>
      </w:pPr>
      <w:r>
        <w:t>Create repo → copy the HTTPS link</w:t>
      </w:r>
    </w:p>
    <w:p w:rsidR="000D2BAF" w:rsidRDefault="000D2BAF" w:rsidP="000D2BAF">
      <w:pPr>
        <w:pStyle w:val="Heading3"/>
        <w:spacing w:before="0"/>
      </w:pPr>
      <w:r>
        <w:rPr>
          <w:rStyle w:val="Strong"/>
          <w:b/>
          <w:bCs/>
        </w:rPr>
        <w:t>Step 2: Add Members as Collaborators</w:t>
      </w:r>
    </w:p>
    <w:p w:rsidR="000D2BAF" w:rsidRDefault="000D2BAF" w:rsidP="000D2BAF">
      <w:pPr>
        <w:pStyle w:val="NormalWeb"/>
        <w:numPr>
          <w:ilvl w:val="0"/>
          <w:numId w:val="16"/>
        </w:numPr>
        <w:spacing w:before="0" w:beforeAutospacing="0"/>
      </w:pPr>
      <w:r>
        <w:t xml:space="preserve">On the repo page → Go to </w:t>
      </w:r>
      <w:r>
        <w:rPr>
          <w:rStyle w:val="Strong"/>
        </w:rPr>
        <w:t>Settings → Collaborators</w:t>
      </w:r>
    </w:p>
    <w:p w:rsidR="000D2BAF" w:rsidRDefault="000D2BAF" w:rsidP="000D2BAF">
      <w:pPr>
        <w:pStyle w:val="NormalWeb"/>
        <w:numPr>
          <w:ilvl w:val="0"/>
          <w:numId w:val="16"/>
        </w:numPr>
        <w:spacing w:before="0" w:beforeAutospacing="0"/>
      </w:pPr>
      <w:r>
        <w:t xml:space="preserve">Add your team members by </w:t>
      </w:r>
      <w:proofErr w:type="spellStart"/>
      <w:r>
        <w:t>GitHub</w:t>
      </w:r>
      <w:proofErr w:type="spellEnd"/>
      <w:r>
        <w:t xml:space="preserve"> username</w:t>
      </w:r>
    </w:p>
    <w:p w:rsidR="000D2BAF" w:rsidRDefault="000D2BAF" w:rsidP="000D2BAF">
      <w:pPr>
        <w:pStyle w:val="NormalWeb"/>
        <w:numPr>
          <w:ilvl w:val="0"/>
          <w:numId w:val="16"/>
        </w:numPr>
        <w:spacing w:before="0" w:beforeAutospacing="0"/>
      </w:pPr>
      <w:r>
        <w:t>Each member will receive an invite to join</w:t>
      </w:r>
    </w:p>
    <w:p w:rsidR="000D2BAF" w:rsidRDefault="000D2BAF" w:rsidP="000D2BAF">
      <w:pPr>
        <w:pStyle w:val="Heading3"/>
        <w:spacing w:before="0"/>
      </w:pPr>
      <w:r>
        <w:t xml:space="preserve"> </w:t>
      </w:r>
      <w:r>
        <w:rPr>
          <w:rStyle w:val="Strong"/>
          <w:b/>
          <w:bCs/>
        </w:rPr>
        <w:t>Step 3: Assign Branches to Members</w:t>
      </w:r>
    </w:p>
    <w:p w:rsidR="000D2BAF" w:rsidRDefault="000D2BAF" w:rsidP="000D2BAF">
      <w:pPr>
        <w:pStyle w:val="NormalWeb"/>
        <w:spacing w:before="0" w:beforeAutospacing="0"/>
      </w:pPr>
      <w:r>
        <w:t>Each member creates and works on their own branch: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 xml:space="preserve"> checkout -b 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ali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>-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ui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>-module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 xml:space="preserve"> push -u origin 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ali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>-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ui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>-module</w:t>
      </w:r>
    </w:p>
    <w:p w:rsidR="000D2BAF" w:rsidRPr="00010C4B" w:rsidRDefault="000D2BAF" w:rsidP="000D2BAF">
      <w:pPr>
        <w:pStyle w:val="NormalWeb"/>
        <w:spacing w:before="0" w:beforeAutospacing="0"/>
        <w:rPr>
          <w:rFonts w:asciiTheme="majorHAnsi" w:hAnsiTheme="majorHAnsi" w:cstheme="majorHAnsi"/>
          <w:sz w:val="22"/>
          <w:szCs w:val="22"/>
        </w:rPr>
      </w:pPr>
      <w:r w:rsidRPr="00010C4B">
        <w:rPr>
          <w:rFonts w:asciiTheme="majorHAnsi" w:hAnsiTheme="majorHAnsi" w:cstheme="majorHAnsi"/>
          <w:sz w:val="22"/>
          <w:szCs w:val="22"/>
        </w:rPr>
        <w:t>Similarly: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 xml:space="preserve"> checkout -b 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sara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>-docs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 xml:space="preserve"> push -u origin 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sara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>-docs</w:t>
      </w:r>
    </w:p>
    <w:p w:rsidR="000D2BAF" w:rsidRPr="00010C4B" w:rsidRDefault="000D2BAF" w:rsidP="00010C4B">
      <w:pPr>
        <w:pStyle w:val="NormalWeb"/>
        <w:spacing w:before="0" w:beforeAutospacing="0"/>
        <w:rPr>
          <w:rFonts w:asciiTheme="majorHAnsi" w:hAnsiTheme="majorHAnsi" w:cstheme="majorHAnsi"/>
          <w:sz w:val="22"/>
          <w:szCs w:val="22"/>
        </w:rPr>
      </w:pPr>
      <w:r w:rsidRPr="00010C4B">
        <w:rPr>
          <w:rFonts w:asciiTheme="majorHAnsi" w:hAnsiTheme="majorHAnsi" w:cstheme="majorHAnsi"/>
          <w:sz w:val="22"/>
          <w:szCs w:val="22"/>
        </w:rPr>
        <w:t xml:space="preserve">(Use descriptive branch names: </w:t>
      </w:r>
      <w:r w:rsidRPr="00010C4B">
        <w:rPr>
          <w:rStyle w:val="HTMLCode"/>
          <w:rFonts w:asciiTheme="majorHAnsi" w:hAnsiTheme="majorHAnsi" w:cstheme="majorHAnsi"/>
          <w:sz w:val="22"/>
          <w:szCs w:val="22"/>
        </w:rPr>
        <w:t>login-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auth</w:t>
      </w:r>
      <w:proofErr w:type="spellEnd"/>
      <w:r w:rsidRPr="00010C4B">
        <w:rPr>
          <w:rFonts w:asciiTheme="majorHAnsi" w:hAnsiTheme="majorHAnsi" w:cstheme="majorHAnsi"/>
          <w:sz w:val="22"/>
          <w:szCs w:val="22"/>
        </w:rPr>
        <w:t xml:space="preserve">, </w:t>
      </w:r>
      <w:r w:rsidRPr="00010C4B">
        <w:rPr>
          <w:rStyle w:val="HTMLCode"/>
          <w:rFonts w:asciiTheme="majorHAnsi" w:hAnsiTheme="majorHAnsi" w:cstheme="majorHAnsi"/>
          <w:sz w:val="22"/>
          <w:szCs w:val="22"/>
        </w:rPr>
        <w:t>data-modeling</w:t>
      </w:r>
      <w:r w:rsidRPr="00010C4B">
        <w:rPr>
          <w:rFonts w:asciiTheme="majorHAnsi" w:hAnsiTheme="majorHAnsi" w:cstheme="majorHAnsi"/>
          <w:sz w:val="22"/>
          <w:szCs w:val="22"/>
        </w:rPr>
        <w:t>, etc.)</w:t>
      </w:r>
    </w:p>
    <w:p w:rsidR="000D2BAF" w:rsidRDefault="000D2BAF" w:rsidP="000D2BAF">
      <w:pPr>
        <w:pStyle w:val="Heading3"/>
        <w:spacing w:before="0"/>
      </w:pPr>
      <w:r>
        <w:rPr>
          <w:rFonts w:ascii="Segoe UI Symbol" w:hAnsi="Segoe UI Symbol" w:cs="Segoe UI Symbol"/>
        </w:rPr>
        <w:t>S</w:t>
      </w:r>
      <w:r>
        <w:rPr>
          <w:rStyle w:val="Strong"/>
          <w:b/>
          <w:bCs/>
        </w:rPr>
        <w:t>tep 4: Add FYP Documentation</w:t>
      </w:r>
    </w:p>
    <w:p w:rsidR="000D2BAF" w:rsidRPr="00010C4B" w:rsidRDefault="000D2BAF" w:rsidP="007B2FD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010C4B">
        <w:rPr>
          <w:rFonts w:asciiTheme="majorHAnsi" w:hAnsiTheme="majorHAnsi" w:cstheme="majorHAnsi"/>
          <w:sz w:val="22"/>
          <w:szCs w:val="22"/>
        </w:rPr>
        <w:t xml:space="preserve">Upload the full documentation (Word/PDF) to the repo or one of the branches (e.g., 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sara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>-docs</w:t>
      </w:r>
      <w:r w:rsidRPr="00010C4B">
        <w:rPr>
          <w:rFonts w:asciiTheme="majorHAnsi" w:hAnsiTheme="majorHAnsi" w:cstheme="majorHAnsi"/>
          <w:sz w:val="22"/>
          <w:szCs w:val="22"/>
        </w:rPr>
        <w:t>):</w:t>
      </w:r>
    </w:p>
    <w:p w:rsidR="000D2BAF" w:rsidRPr="00010C4B" w:rsidRDefault="000D2BAF" w:rsidP="007B2FD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010C4B">
        <w:rPr>
          <w:rFonts w:asciiTheme="majorHAnsi" w:hAnsiTheme="majorHAnsi" w:cstheme="majorHAnsi"/>
          <w:sz w:val="22"/>
          <w:szCs w:val="22"/>
        </w:rPr>
        <w:t xml:space="preserve">Use “Upload files” button on </w:t>
      </w:r>
      <w:proofErr w:type="spellStart"/>
      <w:r w:rsidRPr="00010C4B">
        <w:rPr>
          <w:rFonts w:asciiTheme="majorHAnsi" w:hAnsiTheme="majorHAnsi" w:cstheme="majorHAnsi"/>
          <w:sz w:val="22"/>
          <w:szCs w:val="22"/>
        </w:rPr>
        <w:t>GitHub</w:t>
      </w:r>
      <w:proofErr w:type="spellEnd"/>
      <w:r w:rsidRPr="00010C4B">
        <w:rPr>
          <w:rFonts w:asciiTheme="majorHAnsi" w:hAnsiTheme="majorHAnsi" w:cstheme="majorHAnsi"/>
          <w:sz w:val="22"/>
          <w:szCs w:val="22"/>
        </w:rPr>
        <w:br/>
      </w:r>
      <w:r w:rsidRPr="00010C4B">
        <w:rPr>
          <w:rStyle w:val="Strong"/>
          <w:rFonts w:asciiTheme="majorHAnsi" w:hAnsiTheme="majorHAnsi" w:cstheme="majorHAnsi"/>
          <w:sz w:val="22"/>
          <w:szCs w:val="22"/>
        </w:rPr>
        <w:t>OR</w:t>
      </w:r>
    </w:p>
    <w:p w:rsidR="000D2BAF" w:rsidRPr="00752220" w:rsidRDefault="000D2BAF" w:rsidP="000D2BAF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010C4B">
        <w:rPr>
          <w:rFonts w:asciiTheme="majorHAnsi" w:hAnsiTheme="majorHAnsi" w:cstheme="majorHAnsi"/>
          <w:sz w:val="22"/>
          <w:szCs w:val="22"/>
        </w:rPr>
        <w:t>Clone the repo and add via terminal (next steps)</w:t>
      </w:r>
    </w:p>
    <w:p w:rsidR="000D2BAF" w:rsidRDefault="000D2BAF" w:rsidP="000D2BAF">
      <w:pPr>
        <w:pStyle w:val="Heading3"/>
        <w:spacing w:before="0"/>
      </w:pPr>
      <w:r>
        <w:rPr>
          <w:rStyle w:val="Strong"/>
          <w:b/>
          <w:bCs/>
        </w:rPr>
        <w:t>Step 5: Clone Repo Locally</w:t>
      </w:r>
    </w:p>
    <w:p w:rsidR="000D2BAF" w:rsidRPr="00010C4B" w:rsidRDefault="000D2BAF" w:rsidP="000D2BAF">
      <w:pPr>
        <w:pStyle w:val="NormalWeb"/>
        <w:spacing w:before="0" w:beforeAutospacing="0"/>
        <w:rPr>
          <w:rFonts w:asciiTheme="majorHAnsi" w:hAnsiTheme="majorHAnsi" w:cstheme="majorHAnsi"/>
          <w:sz w:val="22"/>
          <w:szCs w:val="22"/>
        </w:rPr>
      </w:pPr>
      <w:r w:rsidRPr="00010C4B">
        <w:rPr>
          <w:rFonts w:asciiTheme="majorHAnsi" w:hAnsiTheme="majorHAnsi" w:cstheme="majorHAnsi"/>
          <w:sz w:val="22"/>
          <w:szCs w:val="22"/>
        </w:rPr>
        <w:t xml:space="preserve">On </w:t>
      </w:r>
      <w:r w:rsidR="00010C4B">
        <w:rPr>
          <w:rStyle w:val="Strong"/>
          <w:rFonts w:asciiTheme="majorHAnsi" w:hAnsiTheme="majorHAnsi" w:cstheme="majorHAnsi"/>
          <w:sz w:val="22"/>
          <w:szCs w:val="22"/>
        </w:rPr>
        <w:t>an</w:t>
      </w:r>
      <w:r w:rsidRPr="00010C4B">
        <w:rPr>
          <w:rStyle w:val="Strong"/>
          <w:rFonts w:asciiTheme="majorHAnsi" w:hAnsiTheme="majorHAnsi" w:cstheme="majorHAnsi"/>
          <w:sz w:val="22"/>
          <w:szCs w:val="22"/>
        </w:rPr>
        <w:t>y team member’s</w:t>
      </w:r>
      <w:r w:rsidRPr="00010C4B">
        <w:rPr>
          <w:rFonts w:asciiTheme="majorHAnsi" w:hAnsiTheme="majorHAnsi" w:cstheme="majorHAnsi"/>
          <w:sz w:val="22"/>
          <w:szCs w:val="22"/>
        </w:rPr>
        <w:t xml:space="preserve"> machine: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lastRenderedPageBreak/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 xml:space="preserve"> </w:t>
      </w:r>
      <w:r w:rsidRPr="00010C4B">
        <w:rPr>
          <w:rStyle w:val="hljs-builtin"/>
          <w:rFonts w:asciiTheme="majorHAnsi" w:eastAsiaTheme="majorEastAsia" w:hAnsiTheme="majorHAnsi" w:cstheme="majorHAnsi"/>
          <w:sz w:val="22"/>
          <w:szCs w:val="22"/>
        </w:rPr>
        <w:t>clone</w:t>
      </w:r>
      <w:r w:rsidRPr="00010C4B">
        <w:rPr>
          <w:rStyle w:val="HTMLCode"/>
          <w:rFonts w:asciiTheme="majorHAnsi" w:hAnsiTheme="majorHAnsi" w:cstheme="majorHAnsi"/>
          <w:sz w:val="22"/>
          <w:szCs w:val="22"/>
        </w:rPr>
        <w:t xml:space="preserve"> https://github.com/yourusername/FYP-SmartEnergyMonitor.git</w:t>
      </w:r>
    </w:p>
    <w:p w:rsidR="000D2BAF" w:rsidRPr="00010C4B" w:rsidRDefault="000D2BAF" w:rsidP="00010C4B">
      <w:pPr>
        <w:pStyle w:val="HTMLPreformatted"/>
        <w:rPr>
          <w:rFonts w:asciiTheme="majorHAnsi" w:hAnsiTheme="majorHAnsi" w:cstheme="majorHAnsi"/>
          <w:sz w:val="22"/>
          <w:szCs w:val="22"/>
        </w:rPr>
      </w:pPr>
      <w:proofErr w:type="gramStart"/>
      <w:r w:rsidRPr="00010C4B">
        <w:rPr>
          <w:rStyle w:val="hljs-builtin"/>
          <w:rFonts w:asciiTheme="majorHAnsi" w:eastAsiaTheme="majorEastAsia" w:hAnsiTheme="majorHAnsi" w:cstheme="majorHAnsi"/>
          <w:sz w:val="22"/>
          <w:szCs w:val="22"/>
        </w:rPr>
        <w:t>cd</w:t>
      </w:r>
      <w:proofErr w:type="gramEnd"/>
      <w:r w:rsidRPr="00010C4B">
        <w:rPr>
          <w:rStyle w:val="HTMLCode"/>
          <w:rFonts w:asciiTheme="majorHAnsi" w:hAnsiTheme="majorHAnsi" w:cstheme="majorHAnsi"/>
          <w:sz w:val="22"/>
          <w:szCs w:val="22"/>
        </w:rPr>
        <w:t xml:space="preserve"> FYP-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  <w:szCs w:val="22"/>
        </w:rPr>
        <w:t>SmartEnergyMonitor</w:t>
      </w:r>
      <w:proofErr w:type="spellEnd"/>
    </w:p>
    <w:p w:rsidR="000D2BAF" w:rsidRDefault="000D2BAF" w:rsidP="000D2BAF">
      <w:pPr>
        <w:pStyle w:val="Heading3"/>
        <w:spacing w:before="0"/>
      </w:pPr>
      <w:r>
        <w:rPr>
          <w:rStyle w:val="Strong"/>
          <w:b/>
          <w:bCs/>
        </w:rPr>
        <w:t>Step 6: View and Modify Files</w:t>
      </w:r>
    </w:p>
    <w:p w:rsidR="000D2BAF" w:rsidRDefault="000D2BAF" w:rsidP="000D2BAF">
      <w:pPr>
        <w:pStyle w:val="NormalWeb"/>
        <w:spacing w:before="0" w:beforeAutospacing="0"/>
      </w:pPr>
      <w:r>
        <w:t>Open the cloned folder:</w:t>
      </w:r>
    </w:p>
    <w:p w:rsidR="000D2BAF" w:rsidRDefault="000D2BAF" w:rsidP="000D2BAF">
      <w:pPr>
        <w:pStyle w:val="NormalWeb"/>
        <w:numPr>
          <w:ilvl w:val="0"/>
          <w:numId w:val="18"/>
        </w:numPr>
        <w:spacing w:before="0" w:beforeAutospacing="0"/>
      </w:pPr>
      <w:r>
        <w:t>Use any editor (e.g., VS Code)</w:t>
      </w:r>
    </w:p>
    <w:p w:rsidR="000D2BAF" w:rsidRDefault="000D2BAF" w:rsidP="000D2BAF">
      <w:pPr>
        <w:pStyle w:val="NormalWeb"/>
        <w:numPr>
          <w:ilvl w:val="0"/>
          <w:numId w:val="18"/>
        </w:numPr>
        <w:spacing w:before="0" w:beforeAutospacing="0"/>
      </w:pPr>
      <w:r>
        <w:t xml:space="preserve">Modify the documentation (e.g., edit a </w:t>
      </w:r>
      <w:r>
        <w:rPr>
          <w:rStyle w:val="HTMLCode"/>
        </w:rPr>
        <w:t>.</w:t>
      </w:r>
      <w:proofErr w:type="spellStart"/>
      <w:r>
        <w:rPr>
          <w:rStyle w:val="HTMLCode"/>
        </w:rPr>
        <w:t>docx</w:t>
      </w:r>
      <w:proofErr w:type="spellEnd"/>
      <w:r>
        <w:t xml:space="preserve"> or </w:t>
      </w:r>
      <w:r>
        <w:rPr>
          <w:rStyle w:val="HTMLCode"/>
        </w:rPr>
        <w:t>.txt</w:t>
      </w:r>
      <w:r>
        <w:t>)</w:t>
      </w:r>
    </w:p>
    <w:p w:rsidR="000D2BAF" w:rsidRDefault="000D2BAF" w:rsidP="000D2BAF">
      <w:pPr>
        <w:pStyle w:val="Heading3"/>
        <w:spacing w:before="0"/>
      </w:pPr>
      <w:r>
        <w:rPr>
          <w:rStyle w:val="Strong"/>
          <w:b/>
          <w:bCs/>
        </w:rPr>
        <w:t>Step 7: Commit &amp; Push Changes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</w:rPr>
        <w:t xml:space="preserve"> add .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</w:rPr>
        <w:t xml:space="preserve"> commit -m </w:t>
      </w:r>
      <w:r w:rsidRPr="00010C4B">
        <w:rPr>
          <w:rStyle w:val="hljs-string"/>
          <w:rFonts w:asciiTheme="majorHAnsi" w:eastAsiaTheme="majorEastAsia" w:hAnsiTheme="majorHAnsi" w:cstheme="majorHAnsi"/>
          <w:sz w:val="22"/>
        </w:rPr>
        <w:t>"Updated introduction in FYP documentation"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</w:rPr>
        <w:t xml:space="preserve"> push origin your-branch-name</w:t>
      </w:r>
    </w:p>
    <w:p w:rsidR="000D2BAF" w:rsidRPr="00010C4B" w:rsidRDefault="000D2BAF" w:rsidP="000D2BAF">
      <w:pPr>
        <w:rPr>
          <w:rFonts w:asciiTheme="majorHAnsi" w:hAnsiTheme="majorHAnsi" w:cstheme="majorHAnsi"/>
          <w:sz w:val="24"/>
        </w:rPr>
      </w:pPr>
    </w:p>
    <w:p w:rsidR="000D2BAF" w:rsidRDefault="000D2BAF" w:rsidP="000D2BAF">
      <w:pPr>
        <w:pStyle w:val="Heading3"/>
        <w:spacing w:before="0"/>
      </w:pPr>
      <w:r>
        <w:rPr>
          <w:rStyle w:val="Strong"/>
          <w:b/>
          <w:bCs/>
        </w:rPr>
        <w:t>Step 8: Merge to Main Branch</w:t>
      </w:r>
    </w:p>
    <w:p w:rsidR="000D2BAF" w:rsidRDefault="000D2BAF" w:rsidP="000D2BAF">
      <w:pPr>
        <w:pStyle w:val="NormalWeb"/>
        <w:spacing w:before="0" w:beforeAutospacing="0"/>
      </w:pPr>
      <w:r>
        <w:t>Once team members are done, the team leader (or assigned reviewer):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</w:rPr>
        <w:t xml:space="preserve"> checkout main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</w:rPr>
        <w:t xml:space="preserve"> pull origin main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</w:rPr>
        <w:t xml:space="preserve"> merge 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</w:rPr>
        <w:t>ali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</w:rPr>
        <w:t>-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</w:rPr>
        <w:t>ui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</w:rPr>
        <w:t>-module</w:t>
      </w:r>
    </w:p>
    <w:p w:rsidR="000D2BAF" w:rsidRPr="00010C4B" w:rsidRDefault="000D2BAF" w:rsidP="000D2BAF">
      <w:pPr>
        <w:pStyle w:val="HTMLPreformatted"/>
        <w:rPr>
          <w:rStyle w:val="HTMLCode"/>
          <w:rFonts w:asciiTheme="majorHAnsi" w:hAnsiTheme="majorHAnsi" w:cstheme="majorHAnsi"/>
          <w:sz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</w:rPr>
        <w:t xml:space="preserve"> merge </w:t>
      </w:r>
      <w:proofErr w:type="spellStart"/>
      <w:r w:rsidRPr="00010C4B">
        <w:rPr>
          <w:rStyle w:val="HTMLCode"/>
          <w:rFonts w:asciiTheme="majorHAnsi" w:hAnsiTheme="majorHAnsi" w:cstheme="majorHAnsi"/>
          <w:sz w:val="22"/>
        </w:rPr>
        <w:t>sara</w:t>
      </w:r>
      <w:proofErr w:type="spellEnd"/>
      <w:r w:rsidRPr="00010C4B">
        <w:rPr>
          <w:rStyle w:val="HTMLCode"/>
          <w:rFonts w:asciiTheme="majorHAnsi" w:hAnsiTheme="majorHAnsi" w:cstheme="majorHAnsi"/>
          <w:sz w:val="22"/>
        </w:rPr>
        <w:t>-docs</w:t>
      </w:r>
    </w:p>
    <w:p w:rsidR="000D2BAF" w:rsidRPr="00010C4B" w:rsidRDefault="000D2BAF" w:rsidP="00010C4B">
      <w:pPr>
        <w:pStyle w:val="HTMLPreformatted"/>
        <w:rPr>
          <w:rFonts w:asciiTheme="majorHAnsi" w:hAnsiTheme="majorHAnsi" w:cstheme="majorHAnsi"/>
          <w:sz w:val="22"/>
        </w:rPr>
      </w:pPr>
      <w:proofErr w:type="spellStart"/>
      <w:proofErr w:type="gramStart"/>
      <w:r w:rsidRPr="00010C4B">
        <w:rPr>
          <w:rStyle w:val="HTMLCode"/>
          <w:rFonts w:asciiTheme="majorHAnsi" w:hAnsiTheme="majorHAnsi" w:cstheme="majorHAnsi"/>
          <w:sz w:val="22"/>
        </w:rPr>
        <w:t>git</w:t>
      </w:r>
      <w:proofErr w:type="spellEnd"/>
      <w:proofErr w:type="gramEnd"/>
      <w:r w:rsidRPr="00010C4B">
        <w:rPr>
          <w:rStyle w:val="HTMLCode"/>
          <w:rFonts w:asciiTheme="majorHAnsi" w:hAnsiTheme="majorHAnsi" w:cstheme="majorHAnsi"/>
          <w:sz w:val="22"/>
        </w:rPr>
        <w:t xml:space="preserve"> push origin main</w:t>
      </w:r>
    </w:p>
    <w:p w:rsidR="000D2BAF" w:rsidRDefault="000D2BAF" w:rsidP="000D2BAF">
      <w:pPr>
        <w:pStyle w:val="Heading3"/>
        <w:spacing w:before="0"/>
      </w:pPr>
      <w:r>
        <w:rPr>
          <w:rStyle w:val="Strong"/>
          <w:b/>
          <w:bCs/>
        </w:rPr>
        <w:t xml:space="preserve">Step 9: Verify Changes on </w:t>
      </w:r>
      <w:proofErr w:type="spellStart"/>
      <w:r>
        <w:rPr>
          <w:rStyle w:val="Strong"/>
          <w:b/>
          <w:bCs/>
        </w:rPr>
        <w:t>GitHub</w:t>
      </w:r>
      <w:proofErr w:type="spellEnd"/>
    </w:p>
    <w:p w:rsidR="000D2BAF" w:rsidRDefault="000D2BAF" w:rsidP="000D2BAF">
      <w:pPr>
        <w:pStyle w:val="NormalWeb"/>
        <w:numPr>
          <w:ilvl w:val="0"/>
          <w:numId w:val="19"/>
        </w:numPr>
        <w:spacing w:before="0" w:beforeAutospacing="0"/>
      </w:pPr>
      <w:r>
        <w:t xml:space="preserve">Visit the </w:t>
      </w:r>
      <w:proofErr w:type="spellStart"/>
      <w:r>
        <w:t>GitHub</w:t>
      </w:r>
      <w:proofErr w:type="spellEnd"/>
      <w:r>
        <w:t xml:space="preserve"> repo in browser</w:t>
      </w:r>
    </w:p>
    <w:p w:rsidR="000D2BAF" w:rsidRDefault="000D2BAF" w:rsidP="000D2BAF">
      <w:pPr>
        <w:pStyle w:val="NormalWeb"/>
        <w:numPr>
          <w:ilvl w:val="0"/>
          <w:numId w:val="19"/>
        </w:numPr>
        <w:spacing w:before="0" w:beforeAutospacing="0"/>
      </w:pPr>
      <w:r>
        <w:t xml:space="preserve">Check the </w:t>
      </w:r>
      <w:r>
        <w:rPr>
          <w:rStyle w:val="HTMLCode"/>
        </w:rPr>
        <w:t>main</w:t>
      </w:r>
      <w:r>
        <w:t xml:space="preserve"> branch → Documentation should be updated</w:t>
      </w:r>
    </w:p>
    <w:p w:rsidR="000D2BAF" w:rsidRDefault="000D2BAF" w:rsidP="000D2BAF">
      <w:pPr>
        <w:pStyle w:val="NormalWeb"/>
        <w:numPr>
          <w:ilvl w:val="0"/>
          <w:numId w:val="19"/>
        </w:numPr>
        <w:spacing w:before="0" w:beforeAutospacing="0"/>
      </w:pPr>
      <w:r>
        <w:t xml:space="preserve">Go to </w:t>
      </w:r>
      <w:r>
        <w:rPr>
          <w:rStyle w:val="Strong"/>
        </w:rPr>
        <w:t>Commits</w:t>
      </w:r>
      <w:r>
        <w:t xml:space="preserve"> tab to verify history</w:t>
      </w:r>
    </w:p>
    <w:p w:rsidR="000D2BAF" w:rsidRPr="000D2BAF" w:rsidRDefault="000D2BAF" w:rsidP="000D2BAF"/>
    <w:sectPr w:rsidR="000D2BAF" w:rsidRPr="000D2B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A4308B"/>
    <w:multiLevelType w:val="hybridMultilevel"/>
    <w:tmpl w:val="0F12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334A27"/>
    <w:multiLevelType w:val="hybridMultilevel"/>
    <w:tmpl w:val="EE10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4B6B06"/>
    <w:multiLevelType w:val="multilevel"/>
    <w:tmpl w:val="3EC6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5C6FB7"/>
    <w:multiLevelType w:val="hybridMultilevel"/>
    <w:tmpl w:val="1CEC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54B90"/>
    <w:multiLevelType w:val="multilevel"/>
    <w:tmpl w:val="0C44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106C59"/>
    <w:multiLevelType w:val="multilevel"/>
    <w:tmpl w:val="DAD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57560A"/>
    <w:multiLevelType w:val="hybridMultilevel"/>
    <w:tmpl w:val="6B12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472D1"/>
    <w:multiLevelType w:val="multilevel"/>
    <w:tmpl w:val="FC3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3956C6"/>
    <w:multiLevelType w:val="hybridMultilevel"/>
    <w:tmpl w:val="7F6E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6305D9"/>
    <w:multiLevelType w:val="multilevel"/>
    <w:tmpl w:val="041E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BC2188"/>
    <w:multiLevelType w:val="multilevel"/>
    <w:tmpl w:val="21A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2F597F"/>
    <w:multiLevelType w:val="multilevel"/>
    <w:tmpl w:val="60A8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C6168E"/>
    <w:multiLevelType w:val="multilevel"/>
    <w:tmpl w:val="EFD4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8F4ED9"/>
    <w:multiLevelType w:val="hybridMultilevel"/>
    <w:tmpl w:val="2D02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2653EE"/>
    <w:multiLevelType w:val="multilevel"/>
    <w:tmpl w:val="5092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9"/>
  </w:num>
  <w:num w:numId="12">
    <w:abstractNumId w:val="11"/>
  </w:num>
  <w:num w:numId="13">
    <w:abstractNumId w:val="23"/>
  </w:num>
  <w:num w:numId="14">
    <w:abstractNumId w:val="18"/>
  </w:num>
  <w:num w:numId="15">
    <w:abstractNumId w:val="13"/>
  </w:num>
  <w:num w:numId="16">
    <w:abstractNumId w:val="21"/>
  </w:num>
  <w:num w:numId="17">
    <w:abstractNumId w:val="16"/>
  </w:num>
  <w:num w:numId="18">
    <w:abstractNumId w:val="14"/>
  </w:num>
  <w:num w:numId="19">
    <w:abstractNumId w:val="20"/>
  </w:num>
  <w:num w:numId="20">
    <w:abstractNumId w:val="9"/>
  </w:num>
  <w:num w:numId="21">
    <w:abstractNumId w:val="22"/>
  </w:num>
  <w:num w:numId="22">
    <w:abstractNumId w:val="17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0C4B"/>
    <w:rsid w:val="00034616"/>
    <w:rsid w:val="0006063C"/>
    <w:rsid w:val="000D2BAF"/>
    <w:rsid w:val="0015074B"/>
    <w:rsid w:val="00263EB8"/>
    <w:rsid w:val="0029639D"/>
    <w:rsid w:val="00316B53"/>
    <w:rsid w:val="00326F90"/>
    <w:rsid w:val="00361D9F"/>
    <w:rsid w:val="0036338D"/>
    <w:rsid w:val="004C331C"/>
    <w:rsid w:val="00553AD8"/>
    <w:rsid w:val="00752220"/>
    <w:rsid w:val="00764B93"/>
    <w:rsid w:val="007878B9"/>
    <w:rsid w:val="007B2FD3"/>
    <w:rsid w:val="0085612D"/>
    <w:rsid w:val="009655F7"/>
    <w:rsid w:val="00AA1D8D"/>
    <w:rsid w:val="00B47730"/>
    <w:rsid w:val="00BE411C"/>
    <w:rsid w:val="00C92B10"/>
    <w:rsid w:val="00CB0664"/>
    <w:rsid w:val="00D27117"/>
    <w:rsid w:val="00F838D9"/>
    <w:rsid w:val="00FA4F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4C622B-C6DE-42A5-BA01-206BDD94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8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8B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878B9"/>
  </w:style>
  <w:style w:type="character" w:customStyle="1" w:styleId="hljs-builtin">
    <w:name w:val="hljs-built_in"/>
    <w:basedOn w:val="DefaultParagraphFont"/>
    <w:rsid w:val="000D2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FE7725-0BB8-4C0A-8D45-DFD2AA92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21</cp:revision>
  <dcterms:created xsi:type="dcterms:W3CDTF">2013-12-23T23:15:00Z</dcterms:created>
  <dcterms:modified xsi:type="dcterms:W3CDTF">2025-10-10T06:03:00Z</dcterms:modified>
  <cp:category/>
</cp:coreProperties>
</file>